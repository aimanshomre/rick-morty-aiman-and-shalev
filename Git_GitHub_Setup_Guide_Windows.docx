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16078F30" wp14:textId="77777777">
      <w:pPr>
        <w:pStyle w:val="Title"/>
      </w:pPr>
      <w:r>
        <w:t>Getting Started with Git and GitHub on Windows</w:t>
      </w:r>
    </w:p>
    <w:p xmlns:wp14="http://schemas.microsoft.com/office/word/2010/wordml" w14:paraId="08ACE032" wp14:textId="77777777">
      <w:pPr>
        <w:pStyle w:val="Heading1"/>
      </w:pPr>
      <w:r>
        <w:t>Part 1: Installing Git on Windows</w:t>
      </w:r>
    </w:p>
    <w:p xmlns:wp14="http://schemas.microsoft.com/office/word/2010/wordml" w14:paraId="5691A084" wp14:textId="77777777">
      <w:pPr>
        <w:pStyle w:val="Heading2"/>
      </w:pPr>
      <w:r>
        <w:t>Step 1: Download Git</w:t>
      </w:r>
    </w:p>
    <w:p xmlns:wp14="http://schemas.microsoft.com/office/word/2010/wordml" w14:paraId="5F4819E2" wp14:textId="77777777" wp14:noSpellErr="1">
      <w:pPr>
        <w:pStyle w:val="ListBullet"/>
        <w:rPr/>
      </w:pPr>
      <w:r w:rsidR="7CCB4B6A">
        <w:rPr/>
        <w:t>Open your browser and go to: https://git-scm.com</w:t>
      </w:r>
    </w:p>
    <w:p xmlns:wp14="http://schemas.microsoft.com/office/word/2010/wordml" w14:paraId="77C13C6A" wp14:textId="77777777" wp14:noSpellErr="1">
      <w:pPr>
        <w:pStyle w:val="ListBullet"/>
        <w:rPr/>
      </w:pPr>
      <w:r w:rsidR="7CCB4B6A">
        <w:rPr/>
        <w:t>Click the button that says: "Download for Windows"</w:t>
      </w:r>
    </w:p>
    <w:p xmlns:wp14="http://schemas.microsoft.com/office/word/2010/wordml" w14:paraId="0EF8A67A" wp14:textId="77777777">
      <w:pPr>
        <w:pStyle w:val="Heading2"/>
      </w:pPr>
      <w:r>
        <w:t>Step 2: Run the Installer</w:t>
      </w:r>
    </w:p>
    <w:p xmlns:wp14="http://schemas.microsoft.com/office/word/2010/wordml" w14:paraId="47B25041" wp14:textId="77777777" wp14:noSpellErr="1">
      <w:pPr>
        <w:pStyle w:val="ListBullet"/>
        <w:rPr/>
      </w:pPr>
      <w:r w:rsidR="7CCB4B6A">
        <w:rPr/>
        <w:t>Once the download is complete, double-click the `.exe` file.</w:t>
      </w:r>
    </w:p>
    <w:p xmlns:wp14="http://schemas.microsoft.com/office/word/2010/wordml" w14:paraId="5A592E38" wp14:textId="77777777" wp14:noSpellErr="1">
      <w:pPr>
        <w:pStyle w:val="ListBullet"/>
        <w:rPr/>
      </w:pPr>
      <w:r w:rsidR="7CCB4B6A">
        <w:rPr/>
        <w:t>Go through the installation wizard. You can accept the default settings for most steps.</w:t>
      </w:r>
    </w:p>
    <w:p xmlns:wp14="http://schemas.microsoft.com/office/word/2010/wordml" w14:paraId="06052E83" wp14:textId="77777777" wp14:noSpellErr="1">
      <w:pPr>
        <w:pStyle w:val="ListBullet"/>
        <w:rPr/>
      </w:pPr>
      <w:r w:rsidR="7CCB4B6A">
        <w:rPr/>
        <w:t>- Use the default editor (recommended: Visual Studio Code)</w:t>
      </w:r>
    </w:p>
    <w:p xmlns:wp14="http://schemas.microsoft.com/office/word/2010/wordml" w14:paraId="5FE9ACC7" wp14:textId="77777777" wp14:noSpellErr="1">
      <w:pPr>
        <w:pStyle w:val="ListBullet"/>
        <w:rPr/>
      </w:pPr>
      <w:r w:rsidR="7CCB4B6A">
        <w:rPr/>
        <w:t>- Use Git from the command line and third-party software</w:t>
      </w:r>
    </w:p>
    <w:p xmlns:wp14="http://schemas.microsoft.com/office/word/2010/wordml" w14:paraId="16A2C16C" wp14:textId="77777777" wp14:noSpellErr="1">
      <w:pPr>
        <w:pStyle w:val="ListBullet"/>
        <w:rPr/>
      </w:pPr>
      <w:r w:rsidR="7CCB4B6A">
        <w:rPr/>
        <w:t>- Continue clicking Next until you see Install, then click it</w:t>
      </w:r>
    </w:p>
    <w:p xmlns:wp14="http://schemas.microsoft.com/office/word/2010/wordml" w14:paraId="2FEDD56D" wp14:textId="77777777" wp14:noSpellErr="1">
      <w:pPr>
        <w:pStyle w:val="ListBullet"/>
        <w:rPr/>
      </w:pPr>
      <w:r w:rsidR="7CCB4B6A">
        <w:rPr/>
        <w:t>Wait for the installation to complete, then click Finish</w:t>
      </w:r>
    </w:p>
    <w:p xmlns:wp14="http://schemas.microsoft.com/office/word/2010/wordml" w14:paraId="6A4E79D6" wp14:textId="77777777">
      <w:pPr>
        <w:pStyle w:val="Heading2"/>
      </w:pPr>
      <w:r>
        <w:t>Step 3: Verify Installation</w:t>
      </w:r>
    </w:p>
    <w:p xmlns:wp14="http://schemas.microsoft.com/office/word/2010/wordml" w14:paraId="0DE89034" wp14:textId="77777777" wp14:noSpellErr="1">
      <w:pPr>
        <w:pStyle w:val="ListBullet"/>
        <w:rPr/>
      </w:pPr>
      <w:r w:rsidR="7CCB4B6A">
        <w:rPr/>
        <w:t>Press `Windows + R`, type `</w:t>
      </w:r>
      <w:r w:rsidR="7CCB4B6A">
        <w:rPr/>
        <w:t>cmd</w:t>
      </w:r>
      <w:r w:rsidR="7CCB4B6A">
        <w:rPr/>
        <w:t>`, and hit Enter to open the Command Prompt.</w:t>
      </w:r>
    </w:p>
    <w:p xmlns:wp14="http://schemas.microsoft.com/office/word/2010/wordml" w14:paraId="1DA98435" wp14:textId="77777777" wp14:noSpellErr="1">
      <w:pPr>
        <w:pStyle w:val="ListBullet"/>
        <w:rPr/>
      </w:pPr>
      <w:r w:rsidR="7CCB4B6A">
        <w:rPr/>
        <w:t>Type the following command:</w:t>
      </w:r>
    </w:p>
    <w:p xmlns:wp14="http://schemas.microsoft.com/office/word/2010/wordml" w14:paraId="02059928" wp14:textId="77777777" wp14:noSpellErr="1">
      <w:pPr>
        <w:pStyle w:val="ListBullet"/>
        <w:rPr/>
      </w:pPr>
      <w:r w:rsidR="7CCB4B6A">
        <w:rPr/>
        <w:t xml:space="preserve">    git --version</w:t>
      </w:r>
    </w:p>
    <w:p xmlns:wp14="http://schemas.microsoft.com/office/word/2010/wordml" w14:paraId="275C951B" wp14:textId="77777777" wp14:noSpellErr="1">
      <w:pPr>
        <w:pStyle w:val="ListBullet"/>
        <w:rPr/>
      </w:pPr>
      <w:r w:rsidR="7CCB4B6A">
        <w:rPr/>
        <w:t>If Git is installed correctly, you will see a version number (e.g., git version 2.43.</w:t>
      </w:r>
      <w:r w:rsidR="7CCB4B6A">
        <w:rPr/>
        <w:t>0.windows</w:t>
      </w:r>
      <w:r w:rsidR="7CCB4B6A">
        <w:rPr/>
        <w:t>.1)</w:t>
      </w:r>
    </w:p>
    <w:p xmlns:wp14="http://schemas.microsoft.com/office/word/2010/wordml" w14:paraId="10705D11" wp14:textId="77777777">
      <w:pPr>
        <w:pStyle w:val="Heading1"/>
      </w:pPr>
      <w:r>
        <w:t>Part 2: Creating a GitHub Account</w:t>
      </w:r>
    </w:p>
    <w:p xmlns:wp14="http://schemas.microsoft.com/office/word/2010/wordml" w14:paraId="67C86D66" wp14:textId="77777777">
      <w:pPr>
        <w:pStyle w:val="Heading2"/>
      </w:pPr>
      <w:r>
        <w:t>Step 1: Sign Up</w:t>
      </w:r>
    </w:p>
    <w:p xmlns:wp14="http://schemas.microsoft.com/office/word/2010/wordml" w14:paraId="6E65CB59" wp14:textId="77777777" wp14:noSpellErr="1">
      <w:pPr>
        <w:pStyle w:val="ListBullet"/>
        <w:rPr/>
      </w:pPr>
      <w:r w:rsidR="7CCB4B6A">
        <w:rPr/>
        <w:t>Open your browser and go to: https://github.com</w:t>
      </w:r>
    </w:p>
    <w:p xmlns:wp14="http://schemas.microsoft.com/office/word/2010/wordml" w14:paraId="60E68376" wp14:textId="77777777" wp14:noSpellErr="1">
      <w:pPr>
        <w:pStyle w:val="ListBullet"/>
        <w:rPr/>
      </w:pPr>
      <w:r w:rsidR="7CCB4B6A">
        <w:rPr/>
        <w:t>Click Sign up in the top right corner</w:t>
      </w:r>
    </w:p>
    <w:p xmlns:wp14="http://schemas.microsoft.com/office/word/2010/wordml" w14:paraId="6F6BAD33" wp14:textId="77777777" wp14:noSpellErr="1">
      <w:pPr>
        <w:pStyle w:val="ListBullet"/>
        <w:rPr/>
      </w:pPr>
      <w:r w:rsidR="7CCB4B6A">
        <w:rPr/>
        <w:t>Fill in the required fields:</w:t>
      </w:r>
    </w:p>
    <w:p xmlns:wp14="http://schemas.microsoft.com/office/word/2010/wordml" w14:paraId="6575350C" wp14:textId="77777777" wp14:noSpellErr="1">
      <w:pPr>
        <w:pStyle w:val="ListBullet"/>
        <w:rPr/>
      </w:pPr>
      <w:r w:rsidR="7CCB4B6A">
        <w:rPr/>
        <w:t>- Username</w:t>
      </w:r>
    </w:p>
    <w:p xmlns:wp14="http://schemas.microsoft.com/office/word/2010/wordml" w14:paraId="133CB769" wp14:textId="77777777" wp14:noSpellErr="1">
      <w:pPr>
        <w:pStyle w:val="ListBullet"/>
        <w:rPr/>
      </w:pPr>
      <w:r w:rsidR="7CCB4B6A">
        <w:rPr/>
        <w:t>- Email address</w:t>
      </w:r>
    </w:p>
    <w:p xmlns:wp14="http://schemas.microsoft.com/office/word/2010/wordml" w14:paraId="25AC97C1" wp14:textId="77777777" wp14:noSpellErr="1">
      <w:pPr>
        <w:pStyle w:val="ListBullet"/>
        <w:rPr/>
      </w:pPr>
      <w:r w:rsidR="7CCB4B6A">
        <w:rPr/>
        <w:t>- Password</w:t>
      </w:r>
    </w:p>
    <w:p xmlns:wp14="http://schemas.microsoft.com/office/word/2010/wordml" w14:paraId="2782BAAE" wp14:textId="77777777" wp14:noSpellErr="1">
      <w:pPr>
        <w:pStyle w:val="ListBullet"/>
        <w:rPr/>
      </w:pPr>
      <w:r w:rsidR="7CCB4B6A">
        <w:rPr/>
        <w:t xml:space="preserve">Click Create account and follow the instructions (e.g., verifying </w:t>
      </w:r>
      <w:r w:rsidR="7CCB4B6A">
        <w:rPr/>
        <w:t>you're</w:t>
      </w:r>
      <w:r w:rsidR="7CCB4B6A">
        <w:rPr/>
        <w:t xml:space="preserve"> human)</w:t>
      </w:r>
    </w:p>
    <w:p xmlns:wp14="http://schemas.microsoft.com/office/word/2010/wordml" w14:paraId="7FFBF966" wp14:textId="77777777">
      <w:pPr>
        <w:pStyle w:val="Heading2"/>
      </w:pPr>
      <w:r>
        <w:t>Step 2: Verify Your Email</w:t>
      </w:r>
    </w:p>
    <w:p xmlns:wp14="http://schemas.microsoft.com/office/word/2010/wordml" w14:paraId="2E8A4CED" wp14:textId="77777777" wp14:noSpellErr="1">
      <w:pPr>
        <w:pStyle w:val="ListBullet"/>
        <w:rPr/>
      </w:pPr>
      <w:r w:rsidR="7CCB4B6A">
        <w:rPr/>
        <w:t>Check your inbox for a verification email from GitHub</w:t>
      </w:r>
    </w:p>
    <w:p xmlns:wp14="http://schemas.microsoft.com/office/word/2010/wordml" w14:paraId="0E74B7A2" wp14:textId="77777777" wp14:noSpellErr="1">
      <w:pPr>
        <w:pStyle w:val="ListBullet"/>
        <w:rPr/>
      </w:pPr>
      <w:r w:rsidR="7CCB4B6A">
        <w:rPr/>
        <w:t>Click the verification link to activate your account</w:t>
      </w:r>
    </w:p>
    <w:p xmlns:wp14="http://schemas.microsoft.com/office/word/2010/wordml" w14:paraId="1064F9A4" wp14:textId="77777777">
      <w:pPr>
        <w:pStyle w:val="Heading1"/>
      </w:pPr>
      <w:r>
        <w:t>Part 3: Configure Git with Your GitHub Account (REQUIRED)</w:t>
      </w:r>
    </w:p>
    <w:p xmlns:wp14="http://schemas.microsoft.com/office/word/2010/wordml" w14:paraId="47969D43" wp14:textId="77777777" wp14:noSpellErr="1">
      <w:pPr>
        <w:pStyle w:val="ListBullet"/>
        <w:rPr/>
      </w:pPr>
      <w:r w:rsidR="7CCB4B6A">
        <w:rPr/>
        <w:t>Open Command Prompt or Git Bash, then run these commands:</w:t>
      </w:r>
    </w:p>
    <w:p xmlns:wp14="http://schemas.microsoft.com/office/word/2010/wordml" w14:paraId="75AA26B1" wp14:textId="77777777" wp14:noSpellErr="1">
      <w:pPr>
        <w:pStyle w:val="ListBullet"/>
        <w:rPr/>
      </w:pPr>
      <w:r w:rsidR="7CCB4B6A">
        <w:rPr/>
        <w:t xml:space="preserve">    git config --global user.name "Your Full Name"</w:t>
      </w:r>
    </w:p>
    <w:p xmlns:wp14="http://schemas.microsoft.com/office/word/2010/wordml" w14:paraId="357653A0" wp14:textId="549D5CF7">
      <w:pPr>
        <w:pStyle w:val="ListBullet"/>
        <w:rPr/>
      </w:pPr>
      <w:r w:rsidR="7CCB4B6A">
        <w:rPr/>
        <w:t xml:space="preserve">    git config --global </w:t>
      </w:r>
      <w:r w:rsidR="7CCB4B6A">
        <w:rPr/>
        <w:t>user.email</w:t>
      </w:r>
      <w:r w:rsidR="7CCB4B6A">
        <w:rPr/>
        <w:t xml:space="preserve"> </w:t>
      </w:r>
      <w:hyperlink r:id="Re51f8d75c8dc4578">
        <w:r w:rsidRPr="7CCB4B6A" w:rsidR="7CCB4B6A">
          <w:rPr>
            <w:rStyle w:val="Hyperlink"/>
          </w:rPr>
          <w:t>youremail@example.com</w:t>
        </w:r>
      </w:hyperlink>
    </w:p>
    <w:p w:rsidR="4358F510" w:rsidP="7CCB4B6A" w:rsidRDefault="4358F510" w14:paraId="70ED86BA" w14:textId="244EAEE8">
      <w:pPr>
        <w:pStyle w:val="ListBullet"/>
        <w:rPr/>
      </w:pPr>
      <w:r w:rsidR="4358F510">
        <w:rPr/>
        <w:t>git config --global pull.rebase true</w:t>
      </w:r>
    </w:p>
    <w:p xmlns:wp14="http://schemas.microsoft.com/office/word/2010/wordml" w14:paraId="6091BA26" wp14:textId="77777777" wp14:noSpellErr="1">
      <w:pPr>
        <w:pStyle w:val="ListBullet"/>
        <w:rPr/>
      </w:pPr>
      <w:r w:rsidR="7CCB4B6A">
        <w:rPr/>
        <w:t>This links your local Git installation to your GitHub account.</w:t>
      </w:r>
    </w:p>
    <w:p xmlns:wp14="http://schemas.microsoft.com/office/word/2010/wordml" w14:paraId="34C721DC" wp14:textId="77777777" wp14:noSpellErr="1">
      <w:pPr>
        <w:pStyle w:val="ListBullet"/>
        <w:rPr/>
      </w:pPr>
      <w:r w:rsidR="7CCB4B6A">
        <w:rPr/>
        <w:t>You can confirm your configuration with:</w:t>
      </w:r>
    </w:p>
    <w:p xmlns:wp14="http://schemas.microsoft.com/office/word/2010/wordml" w14:paraId="73C1045A" wp14:textId="77777777" wp14:noSpellErr="1">
      <w:pPr>
        <w:pStyle w:val="ListBullet"/>
        <w:rPr/>
      </w:pPr>
      <w:r w:rsidR="7CCB4B6A">
        <w:rPr/>
        <w:t xml:space="preserve">    git config --list</w:t>
      </w:r>
    </w:p>
    <w:p xmlns:wp14="http://schemas.microsoft.com/office/word/2010/wordml" w14:paraId="20847A72" wp14:textId="77777777">
      <w:pPr>
        <w:pStyle w:val="Heading1"/>
      </w:pPr>
      <w:r>
        <w:t>Part 4: Basic Git &amp; GitHub Operations for Working in Pairs</w:t>
      </w:r>
    </w:p>
    <w:p xmlns:wp14="http://schemas.microsoft.com/office/word/2010/wordml" w14:paraId="1679A50C" wp14:textId="77777777">
      <w:pPr>
        <w:pStyle w:val="Heading2"/>
      </w:pPr>
      <w:r>
        <w:t>Step 1: Create a New Repository on GitHub</w:t>
      </w:r>
    </w:p>
    <w:p xmlns:wp14="http://schemas.microsoft.com/office/word/2010/wordml" w14:paraId="158EFF1B" wp14:textId="77777777" wp14:noSpellErr="1">
      <w:pPr>
        <w:pStyle w:val="ListBullet"/>
        <w:rPr/>
      </w:pPr>
      <w:r w:rsidR="7CCB4B6A">
        <w:rPr/>
        <w:t>Go to https://github.com</w:t>
      </w:r>
    </w:p>
    <w:p xmlns:wp14="http://schemas.microsoft.com/office/word/2010/wordml" w14:paraId="182BF0C4" wp14:textId="77777777" wp14:noSpellErr="1">
      <w:pPr>
        <w:pStyle w:val="ListBullet"/>
        <w:rPr/>
      </w:pPr>
      <w:r w:rsidR="7CCB4B6A">
        <w:rPr/>
        <w:t>Click the + icon in the top right &gt; New repository</w:t>
      </w:r>
    </w:p>
    <w:p xmlns:wp14="http://schemas.microsoft.com/office/word/2010/wordml" w14:paraId="46D3DE64" wp14:textId="77777777" wp14:noSpellErr="1">
      <w:pPr>
        <w:pStyle w:val="ListBullet"/>
        <w:rPr/>
      </w:pPr>
      <w:r w:rsidR="7CCB4B6A">
        <w:rPr/>
        <w:t>Name your repository (e.g., project-pair1)</w:t>
      </w:r>
    </w:p>
    <w:p xmlns:wp14="http://schemas.microsoft.com/office/word/2010/wordml" w14:paraId="2D293033" wp14:textId="77777777" wp14:noSpellErr="1">
      <w:pPr>
        <w:pStyle w:val="ListBullet"/>
        <w:rPr/>
      </w:pPr>
      <w:r w:rsidR="7CCB4B6A">
        <w:rPr/>
        <w:t>Keep it public or private (your choice), and check Initialize with a README</w:t>
      </w:r>
    </w:p>
    <w:p xmlns:wp14="http://schemas.microsoft.com/office/word/2010/wordml" w14:paraId="495A5E47" wp14:textId="77777777" wp14:noSpellErr="1">
      <w:pPr>
        <w:pStyle w:val="ListBullet"/>
        <w:rPr/>
      </w:pPr>
      <w:r w:rsidR="7CCB4B6A">
        <w:rPr/>
        <w:t>Click Create repository</w:t>
      </w:r>
    </w:p>
    <w:p xmlns:wp14="http://schemas.microsoft.com/office/word/2010/wordml" w14:paraId="537A172D" wp14:textId="77777777">
      <w:pPr>
        <w:pStyle w:val="Heading2"/>
      </w:pPr>
      <w:r>
        <w:t>Step 2: Clone the Repository to Your Computer</w:t>
      </w:r>
    </w:p>
    <w:p xmlns:wp14="http://schemas.microsoft.com/office/word/2010/wordml" w14:paraId="20A00731" wp14:textId="77777777" wp14:noSpellErr="1">
      <w:pPr>
        <w:pStyle w:val="ListBullet"/>
        <w:rPr/>
      </w:pPr>
      <w:r w:rsidR="7CCB4B6A">
        <w:rPr/>
        <w:t>In Command Prompt or Git Bash:</w:t>
      </w:r>
    </w:p>
    <w:p xmlns:wp14="http://schemas.microsoft.com/office/word/2010/wordml" w14:paraId="05711AD3" wp14:textId="77777777" wp14:noSpellErr="1">
      <w:pPr>
        <w:pStyle w:val="ListBullet"/>
        <w:rPr/>
      </w:pPr>
      <w:r w:rsidR="7CCB4B6A">
        <w:rPr/>
        <w:t xml:space="preserve">    git clone https://github.com/yourusername/project-pair1.git</w:t>
      </w:r>
    </w:p>
    <w:p xmlns:wp14="http://schemas.microsoft.com/office/word/2010/wordml" w14:paraId="09B2F543" wp14:textId="77777777" wp14:noSpellErr="1">
      <w:pPr>
        <w:pStyle w:val="ListBullet"/>
        <w:rPr/>
      </w:pPr>
      <w:r w:rsidR="7CCB4B6A">
        <w:rPr/>
        <w:t>This downloads the repository to your computer.</w:t>
      </w:r>
    </w:p>
    <w:p xmlns:wp14="http://schemas.microsoft.com/office/word/2010/wordml" w14:paraId="2A04AFE2" wp14:textId="77777777">
      <w:pPr>
        <w:pStyle w:val="Heading2"/>
      </w:pPr>
      <w:r>
        <w:t>Step 3: Work on the Project</w:t>
      </w:r>
    </w:p>
    <w:p xmlns:wp14="http://schemas.microsoft.com/office/word/2010/wordml" w14:paraId="477396DF" wp14:textId="77777777" wp14:noSpellErr="1">
      <w:pPr>
        <w:pStyle w:val="ListBullet"/>
        <w:rPr/>
      </w:pPr>
      <w:r w:rsidR="7CCB4B6A">
        <w:rPr/>
        <w:t>Navigate into the project folder:</w:t>
      </w:r>
    </w:p>
    <w:p xmlns:wp14="http://schemas.microsoft.com/office/word/2010/wordml" w14:paraId="608F5B59" wp14:textId="77777777" wp14:noSpellErr="1">
      <w:pPr>
        <w:pStyle w:val="ListBullet"/>
        <w:rPr/>
      </w:pPr>
      <w:r w:rsidR="7CCB4B6A">
        <w:rPr/>
        <w:t xml:space="preserve">    cd project-pair1</w:t>
      </w:r>
    </w:p>
    <w:p xmlns:wp14="http://schemas.microsoft.com/office/word/2010/wordml" w14:paraId="10D753C2" wp14:textId="77777777" wp14:noSpellErr="1">
      <w:pPr>
        <w:pStyle w:val="ListBullet"/>
        <w:rPr/>
      </w:pPr>
      <w:r w:rsidR="7CCB4B6A">
        <w:rPr/>
        <w:t>Add your project files and changes</w:t>
      </w:r>
    </w:p>
    <w:p xmlns:wp14="http://schemas.microsoft.com/office/word/2010/wordml" w14:paraId="14BC92FC" wp14:textId="77777777" wp14:noSpellErr="1">
      <w:pPr>
        <w:pStyle w:val="ListBullet"/>
        <w:rPr/>
      </w:pPr>
      <w:r w:rsidR="7CCB4B6A">
        <w:rPr/>
        <w:t>Use these commands to save your work:</w:t>
      </w:r>
    </w:p>
    <w:p xmlns:wp14="http://schemas.microsoft.com/office/word/2010/wordml" w14:paraId="7179127F" wp14:textId="77777777" wp14:noSpellErr="1">
      <w:pPr>
        <w:pStyle w:val="ListBullet"/>
        <w:rPr/>
      </w:pPr>
      <w:r w:rsidR="7CCB4B6A">
        <w:rPr/>
        <w:t xml:space="preserve">    git </w:t>
      </w:r>
      <w:r w:rsidR="7CCB4B6A">
        <w:rPr/>
        <w:t>add .</w:t>
      </w:r>
      <w:r w:rsidR="7CCB4B6A">
        <w:rPr/>
        <w:t xml:space="preserve">              # Add all changed files</w:t>
      </w:r>
    </w:p>
    <w:p xmlns:wp14="http://schemas.microsoft.com/office/word/2010/wordml" w14:paraId="418AC601" wp14:textId="77777777" wp14:noSpellErr="1">
      <w:pPr>
        <w:pStyle w:val="ListBullet"/>
        <w:rPr/>
      </w:pPr>
      <w:r w:rsidR="7CCB4B6A">
        <w:rPr/>
        <w:t xml:space="preserve">    git commit -m "Initial commit"   # Save a snapshot with a message</w:t>
      </w:r>
    </w:p>
    <w:p xmlns:wp14="http://schemas.microsoft.com/office/word/2010/wordml" w14:paraId="54CFB22E" wp14:textId="77777777" wp14:noSpellErr="1">
      <w:pPr>
        <w:pStyle w:val="ListBullet"/>
        <w:rPr/>
      </w:pPr>
      <w:r w:rsidR="7CCB4B6A">
        <w:rPr/>
        <w:t xml:space="preserve">    git push origin main   # Upload your changes to GitHub</w:t>
      </w:r>
    </w:p>
    <w:p xmlns:wp14="http://schemas.microsoft.com/office/word/2010/wordml" w14:paraId="70D83F01" wp14:textId="77777777">
      <w:pPr>
        <w:pStyle w:val="Heading2"/>
      </w:pPr>
      <w:r>
        <w:t>Step 4: Collaborate with Your Partner</w:t>
      </w:r>
    </w:p>
    <w:p xmlns:wp14="http://schemas.microsoft.com/office/word/2010/wordml" w14:paraId="12C4A939" wp14:textId="77777777" wp14:noSpellErr="1">
      <w:pPr>
        <w:pStyle w:val="ListBullet"/>
        <w:rPr/>
      </w:pPr>
      <w:r w:rsidR="7CCB4B6A">
        <w:rPr/>
        <w:t>Both of you should clone the same repository.</w:t>
      </w:r>
    </w:p>
    <w:p xmlns:wp14="http://schemas.microsoft.com/office/word/2010/wordml" w14:paraId="38477D93" wp14:textId="77777777" wp14:noSpellErr="1">
      <w:pPr>
        <w:pStyle w:val="ListBullet"/>
        <w:rPr/>
      </w:pPr>
      <w:r w:rsidR="7CCB4B6A">
        <w:rPr/>
        <w:t>One person pushes changes, the other pulls them:</w:t>
      </w:r>
    </w:p>
    <w:p xmlns:wp14="http://schemas.microsoft.com/office/word/2010/wordml" w14:paraId="58FA97B1" wp14:textId="77777777" wp14:noSpellErr="1">
      <w:pPr>
        <w:pStyle w:val="ListBullet"/>
        <w:rPr/>
      </w:pPr>
      <w:r w:rsidR="7CCB4B6A">
        <w:rPr/>
        <w:t xml:space="preserve">    git pull origin main   # Download latest changes</w:t>
      </w:r>
    </w:p>
    <w:p xmlns:wp14="http://schemas.microsoft.com/office/word/2010/wordml" w14:paraId="1279B03B" wp14:textId="77777777" wp14:noSpellErr="1">
      <w:pPr>
        <w:pStyle w:val="ListBullet"/>
        <w:rPr/>
      </w:pPr>
      <w:r w:rsidR="7CCB4B6A">
        <w:rPr/>
        <w:t>Repeat the cycle: pull &gt; work &gt; add &gt; commit &gt; push</w:t>
      </w:r>
    </w:p>
    <w:p xmlns:wp14="http://schemas.microsoft.com/office/word/2010/wordml" w14:paraId="48AB7483" wp14:textId="77777777">
      <w:pPr>
        <w:pStyle w:val="Heading1"/>
      </w:pPr>
      <w:r>
        <w:t>Done!</w:t>
      </w:r>
    </w:p>
    <w:p xmlns:wp14="http://schemas.microsoft.com/office/word/2010/wordml" w14:paraId="3B238166" wp14:textId="77777777" wp14:noSpellErr="1">
      <w:pPr>
        <w:pStyle w:val="ListBullet"/>
        <w:rPr/>
      </w:pPr>
      <w:r w:rsidR="7CCB4B6A">
        <w:rPr/>
        <w:t>You're</w:t>
      </w:r>
      <w:r w:rsidR="7CCB4B6A">
        <w:rPr/>
        <w:t xml:space="preserve"> now set up to work on your project with your partner using Git and GitHub.</w:t>
      </w:r>
    </w:p>
    <w:p xmlns:wp14="http://schemas.microsoft.com/office/word/2010/wordml" w14:paraId="71B55649" wp14:textId="77777777" wp14:noSpellErr="1">
      <w:pPr>
        <w:pStyle w:val="ListBullet"/>
        <w:rPr/>
      </w:pPr>
      <w:r w:rsidR="7CCB4B6A">
        <w:rPr/>
        <w:t xml:space="preserve">Stay </w:t>
      </w:r>
      <w:r w:rsidR="7CCB4B6A">
        <w:rPr/>
        <w:t>in sync</w:t>
      </w:r>
      <w:r w:rsidR="7CCB4B6A">
        <w:rPr/>
        <w:t xml:space="preserve"> by communicating and regularly pulling and pushing your changes.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514f2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358F510"/>
    <w:rsid w:val="7CCB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90E10A58-0A3C-4A06-AFCB-09AE075F8B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7CCB4B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mailto:youremail@example.com" TargetMode="External" Id="Re51f8d75c8dc45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Omer Mazig</lastModifiedBy>
  <revision>2</revision>
  <dcterms:created xsi:type="dcterms:W3CDTF">2013-12-23T23:15:00.0000000Z</dcterms:created>
  <dcterms:modified xsi:type="dcterms:W3CDTF">2025-06-04T12:05:31.6548001Z</dcterms:modified>
  <category/>
</coreProperties>
</file>